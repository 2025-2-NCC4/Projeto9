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94D6" w14:textId="429CEDCC" w:rsidR="00040C92" w:rsidRPr="00C87546" w:rsidRDefault="00040C92" w:rsidP="006A26B9">
      <w:pPr>
        <w:ind w:firstLine="720"/>
        <w:jc w:val="center"/>
        <w:rPr>
          <w:color w:val="000000" w:themeColor="text1"/>
          <w:sz w:val="32"/>
          <w:szCs w:val="28"/>
          <w:lang w:val="pt-BR"/>
        </w:rPr>
      </w:pPr>
      <w:r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32"/>
          <w:szCs w:val="28"/>
          <w:lang w:val="pt-BR"/>
        </w:rPr>
        <w:br/>
        <w:t>Fundação Escola de Comércio Álvares Penteado</w:t>
      </w:r>
      <w:r w:rsidR="00553C88"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32"/>
          <w:szCs w:val="28"/>
          <w:lang w:val="pt-BR"/>
        </w:rPr>
        <w:br/>
      </w:r>
      <w:r w:rsidR="00553C88"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28"/>
          <w:szCs w:val="24"/>
          <w:lang w:val="pt-BR"/>
        </w:rPr>
        <w:t>Ciência da Computação 4º Semestre</w:t>
      </w:r>
      <w:r w:rsidR="00553C88" w:rsidRPr="00C87546">
        <w:rPr>
          <w:color w:val="000000" w:themeColor="text1"/>
          <w:sz w:val="32"/>
          <w:szCs w:val="28"/>
          <w:lang w:val="pt-BR"/>
        </w:rPr>
        <w:br/>
      </w:r>
      <w:r w:rsidR="00553C88" w:rsidRPr="00C87546">
        <w:rPr>
          <w:color w:val="000000" w:themeColor="text1"/>
          <w:sz w:val="32"/>
          <w:szCs w:val="28"/>
          <w:lang w:val="pt-BR"/>
        </w:rPr>
        <w:br/>
      </w:r>
    </w:p>
    <w:p w14:paraId="2C6CCC76" w14:textId="77777777" w:rsidR="00040C92" w:rsidRPr="00C87546" w:rsidRDefault="00040C92" w:rsidP="00040C92">
      <w:pPr>
        <w:jc w:val="center"/>
        <w:rPr>
          <w:color w:val="000000" w:themeColor="text1"/>
          <w:sz w:val="32"/>
          <w:szCs w:val="28"/>
          <w:lang w:val="pt-BR"/>
        </w:rPr>
      </w:pPr>
    </w:p>
    <w:p w14:paraId="0B6A6EC3" w14:textId="1F181A99" w:rsidR="00C8677F" w:rsidRPr="00C87546" w:rsidRDefault="00553C88" w:rsidP="00040C92">
      <w:pPr>
        <w:jc w:val="center"/>
        <w:rPr>
          <w:color w:val="000000" w:themeColor="text1"/>
          <w:sz w:val="32"/>
          <w:szCs w:val="28"/>
          <w:lang w:val="pt-BR"/>
        </w:rPr>
      </w:pPr>
      <w:r w:rsidRPr="00C87546">
        <w:rPr>
          <w:color w:val="000000" w:themeColor="text1"/>
          <w:sz w:val="32"/>
          <w:szCs w:val="28"/>
          <w:lang w:val="pt-BR"/>
        </w:rPr>
        <w:t>Engenharia de Software e Arquitetura de Sistema</w:t>
      </w:r>
      <w:r w:rsidR="00040C92" w:rsidRPr="00C87546">
        <w:rPr>
          <w:color w:val="000000" w:themeColor="text1"/>
          <w:sz w:val="32"/>
          <w:szCs w:val="28"/>
          <w:lang w:val="pt-BR"/>
        </w:rPr>
        <w:t>s</w:t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</w:p>
    <w:p w14:paraId="086BCA4B" w14:textId="7A586FB5" w:rsidR="00E853B1" w:rsidRPr="00C87546" w:rsidRDefault="00C8677F" w:rsidP="00040C92">
      <w:pPr>
        <w:jc w:val="center"/>
        <w:rPr>
          <w:color w:val="000000" w:themeColor="text1"/>
          <w:sz w:val="32"/>
          <w:szCs w:val="28"/>
          <w:lang w:val="pt-BR"/>
        </w:rPr>
      </w:pPr>
      <w:r w:rsidRPr="00C87546">
        <w:rPr>
          <w:color w:val="000000" w:themeColor="text1"/>
          <w:sz w:val="28"/>
          <w:szCs w:val="24"/>
          <w:lang w:val="pt-BR"/>
        </w:rPr>
        <w:t>Gabriel Henrique Coelho Marussi - 24026609</w:t>
      </w:r>
      <w:r w:rsidR="00553C88" w:rsidRPr="00C87546">
        <w:rPr>
          <w:color w:val="000000" w:themeColor="text1"/>
          <w:sz w:val="28"/>
          <w:szCs w:val="24"/>
          <w:lang w:val="pt-BR"/>
        </w:rPr>
        <w:br/>
      </w:r>
      <w:r w:rsidRPr="00C87546">
        <w:rPr>
          <w:color w:val="000000" w:themeColor="text1"/>
          <w:sz w:val="28"/>
          <w:szCs w:val="24"/>
          <w:lang w:val="pt-BR"/>
        </w:rPr>
        <w:t>Lucas Kenichi Soares – 24026179</w:t>
      </w:r>
      <w:r w:rsidRPr="00C87546">
        <w:rPr>
          <w:color w:val="000000" w:themeColor="text1"/>
          <w:sz w:val="28"/>
          <w:szCs w:val="24"/>
          <w:lang w:val="pt-BR"/>
        </w:rPr>
        <w:br/>
        <w:t xml:space="preserve">Felipe </w:t>
      </w:r>
      <w:proofErr w:type="spellStart"/>
      <w:r w:rsidRPr="00C87546">
        <w:rPr>
          <w:color w:val="000000" w:themeColor="text1"/>
          <w:sz w:val="28"/>
          <w:szCs w:val="24"/>
          <w:lang w:val="pt-BR"/>
        </w:rPr>
        <w:t>Oluwaseun</w:t>
      </w:r>
      <w:proofErr w:type="spellEnd"/>
      <w:r w:rsidRPr="00C87546">
        <w:rPr>
          <w:color w:val="000000" w:themeColor="text1"/>
          <w:sz w:val="28"/>
          <w:szCs w:val="24"/>
          <w:lang w:val="pt-BR"/>
        </w:rPr>
        <w:t xml:space="preserve"> Santos </w:t>
      </w:r>
      <w:proofErr w:type="spellStart"/>
      <w:r w:rsidRPr="00C87546">
        <w:rPr>
          <w:color w:val="000000" w:themeColor="text1"/>
          <w:sz w:val="28"/>
          <w:szCs w:val="24"/>
          <w:lang w:val="pt-BR"/>
        </w:rPr>
        <w:t>Ojo</w:t>
      </w:r>
      <w:proofErr w:type="spellEnd"/>
      <w:r w:rsidRPr="00C87546">
        <w:rPr>
          <w:color w:val="000000" w:themeColor="text1"/>
          <w:sz w:val="28"/>
          <w:szCs w:val="24"/>
          <w:lang w:val="pt-BR"/>
        </w:rPr>
        <w:t xml:space="preserve"> – 24026245</w:t>
      </w:r>
      <w:r w:rsidRPr="00C87546">
        <w:rPr>
          <w:color w:val="000000" w:themeColor="text1"/>
          <w:sz w:val="28"/>
          <w:szCs w:val="24"/>
          <w:lang w:val="pt-BR"/>
        </w:rPr>
        <w:br/>
        <w:t>Arthur Rodrigues Ferreira – 24026567</w:t>
      </w:r>
      <w:r w:rsidRPr="00C87546">
        <w:rPr>
          <w:color w:val="000000" w:themeColor="text1"/>
          <w:sz w:val="28"/>
          <w:szCs w:val="24"/>
          <w:lang w:val="pt-BR"/>
        </w:rPr>
        <w:br/>
      </w:r>
      <w:r w:rsidR="00040C92" w:rsidRPr="00C87546">
        <w:rPr>
          <w:color w:val="000000" w:themeColor="text1"/>
          <w:sz w:val="28"/>
          <w:szCs w:val="24"/>
          <w:lang w:val="pt-BR"/>
        </w:rPr>
        <w:t xml:space="preserve">Pedro </w:t>
      </w:r>
      <w:proofErr w:type="spellStart"/>
      <w:r w:rsidR="00040C92" w:rsidRPr="00C87546">
        <w:rPr>
          <w:color w:val="000000" w:themeColor="text1"/>
          <w:sz w:val="28"/>
          <w:szCs w:val="24"/>
          <w:lang w:val="pt-BR"/>
        </w:rPr>
        <w:t>Dimitry</w:t>
      </w:r>
      <w:proofErr w:type="spellEnd"/>
      <w:r w:rsidR="00040C92" w:rsidRPr="00C87546">
        <w:rPr>
          <w:color w:val="000000" w:themeColor="text1"/>
          <w:sz w:val="28"/>
          <w:szCs w:val="24"/>
          <w:lang w:val="pt-BR"/>
        </w:rPr>
        <w:t xml:space="preserve"> </w:t>
      </w:r>
      <w:proofErr w:type="spellStart"/>
      <w:r w:rsidR="00040C92" w:rsidRPr="00C87546">
        <w:rPr>
          <w:color w:val="000000" w:themeColor="text1"/>
          <w:sz w:val="28"/>
          <w:szCs w:val="24"/>
          <w:lang w:val="pt-BR"/>
        </w:rPr>
        <w:t>Zyrianoff</w:t>
      </w:r>
      <w:proofErr w:type="spellEnd"/>
      <w:r w:rsidR="00040C92" w:rsidRPr="00C87546">
        <w:rPr>
          <w:color w:val="000000" w:themeColor="text1"/>
          <w:sz w:val="28"/>
          <w:szCs w:val="24"/>
          <w:lang w:val="pt-BR"/>
        </w:rPr>
        <w:t xml:space="preserve"> – 24026165</w:t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32"/>
          <w:szCs w:val="28"/>
          <w:lang w:val="pt-BR"/>
        </w:rPr>
        <w:br/>
      </w:r>
      <w:r w:rsidR="00553C88" w:rsidRPr="00C87546">
        <w:rPr>
          <w:color w:val="000000" w:themeColor="text1"/>
          <w:sz w:val="32"/>
          <w:szCs w:val="28"/>
          <w:lang w:val="pt-BR"/>
        </w:rPr>
        <w:br/>
      </w:r>
      <w:r w:rsidR="00553C88" w:rsidRPr="00C87546">
        <w:rPr>
          <w:color w:val="000000" w:themeColor="text1"/>
          <w:sz w:val="32"/>
          <w:szCs w:val="28"/>
          <w:lang w:val="pt-BR"/>
        </w:rPr>
        <w:br/>
      </w:r>
      <w:r w:rsidR="00040C92" w:rsidRPr="00C87546">
        <w:rPr>
          <w:color w:val="000000" w:themeColor="text1"/>
          <w:sz w:val="28"/>
          <w:szCs w:val="24"/>
          <w:lang w:val="pt-BR"/>
        </w:rPr>
        <w:t>São Paulo - 2025</w:t>
      </w:r>
    </w:p>
    <w:p w14:paraId="2D94C4C7" w14:textId="4FD26C4C" w:rsidR="00E853B1" w:rsidRPr="00C87546" w:rsidRDefault="00553C88">
      <w:pPr>
        <w:pStyle w:val="Ttulo1"/>
        <w:rPr>
          <w:color w:val="000000" w:themeColor="text1"/>
          <w:lang w:val="pt-BR"/>
        </w:rPr>
      </w:pPr>
      <w:r w:rsidRPr="00C87546">
        <w:rPr>
          <w:color w:val="000000" w:themeColor="text1"/>
          <w:lang w:val="pt-BR"/>
        </w:rPr>
        <w:lastRenderedPageBreak/>
        <w:t xml:space="preserve">1. Métodos Ágeis – Aplicação do </w:t>
      </w:r>
      <w:proofErr w:type="spellStart"/>
      <w:r w:rsidRPr="00C87546">
        <w:rPr>
          <w:color w:val="000000" w:themeColor="text1"/>
          <w:lang w:val="pt-BR"/>
        </w:rPr>
        <w:t>Kanban</w:t>
      </w:r>
      <w:proofErr w:type="spellEnd"/>
    </w:p>
    <w:p w14:paraId="46CB7F8C" w14:textId="17471D24" w:rsidR="007F5A4C" w:rsidRPr="00C87546" w:rsidRDefault="006A26B9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br/>
        <w:t>T</w:t>
      </w:r>
      <w:r w:rsidR="00553C88" w:rsidRPr="00C87546">
        <w:rPr>
          <w:color w:val="000000" w:themeColor="text1"/>
          <w:lang w:val="pt-BR"/>
        </w:rPr>
        <w:t xml:space="preserve">arefas organizadas no </w:t>
      </w:r>
      <w:proofErr w:type="spellStart"/>
      <w:r w:rsidR="00553C88" w:rsidRPr="00C87546">
        <w:rPr>
          <w:color w:val="000000" w:themeColor="text1"/>
          <w:lang w:val="pt-BR"/>
        </w:rPr>
        <w:t>Kanban</w:t>
      </w:r>
      <w:proofErr w:type="spellEnd"/>
      <w:r w:rsidR="007F5A4C">
        <w:rPr>
          <w:color w:val="000000" w:themeColor="text1"/>
          <w:lang w:val="pt-BR"/>
        </w:rPr>
        <w:t xml:space="preserve"> no Plano9 (Anexado como um Project dentro do nosso Projeto9)</w:t>
      </w:r>
      <w:r w:rsidR="00855DFA">
        <w:rPr>
          <w:color w:val="000000" w:themeColor="text1"/>
          <w:lang w:val="pt-BR"/>
        </w:rPr>
        <w:t xml:space="preserve">, em adição com os </w:t>
      </w:r>
      <w:proofErr w:type="spellStart"/>
      <w:r w:rsidR="00855DFA">
        <w:rPr>
          <w:color w:val="000000" w:themeColor="text1"/>
          <w:lang w:val="pt-BR"/>
        </w:rPr>
        <w:t>Issues</w:t>
      </w:r>
      <w:proofErr w:type="spellEnd"/>
      <w:r w:rsidR="00855DFA">
        <w:rPr>
          <w:color w:val="000000" w:themeColor="text1"/>
          <w:lang w:val="pt-BR"/>
        </w:rPr>
        <w:t xml:space="preserve"> do Projeto9 onde exibem as tarefas sem uma organização específica</w:t>
      </w:r>
      <w:r w:rsidR="00553C88" w:rsidRPr="00C87546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br/>
      </w:r>
      <w:r w:rsidR="00855DFA">
        <w:rPr>
          <w:color w:val="000000" w:themeColor="text1"/>
          <w:lang w:val="pt-BR"/>
        </w:rPr>
        <w:br/>
      </w:r>
      <w:proofErr w:type="spellStart"/>
      <w:r w:rsidR="00855DFA" w:rsidRPr="00855DFA">
        <w:rPr>
          <w:b/>
          <w:bCs/>
          <w:color w:val="000000" w:themeColor="text1"/>
          <w:lang w:val="pt-BR"/>
        </w:rPr>
        <w:t>Kanban</w:t>
      </w:r>
      <w:proofErr w:type="spellEnd"/>
      <w:r w:rsidR="00855DFA">
        <w:rPr>
          <w:color w:val="000000" w:themeColor="text1"/>
          <w:lang w:val="pt-BR"/>
        </w:rPr>
        <w:t xml:space="preserve"> – Plano9</w:t>
      </w:r>
      <w:r w:rsidR="00855DFA">
        <w:rPr>
          <w:color w:val="000000" w:themeColor="text1"/>
          <w:lang w:val="pt-BR"/>
        </w:rPr>
        <w:br/>
      </w:r>
      <w:r w:rsidR="007F5A4C">
        <w:rPr>
          <w:color w:val="000000" w:themeColor="text1"/>
          <w:lang w:val="pt-BR"/>
        </w:rPr>
        <w:br/>
      </w:r>
      <w:r w:rsidR="00D24D6C">
        <w:rPr>
          <w:noProof/>
          <w:color w:val="000000" w:themeColor="text1"/>
          <w:lang w:val="pt-BR"/>
        </w:rPr>
        <w:drawing>
          <wp:inline distT="0" distB="0" distL="0" distR="0" wp14:anchorId="01608C76" wp14:editId="63E56F5B">
            <wp:extent cx="5165124" cy="2999092"/>
            <wp:effectExtent l="0" t="0" r="3810" b="0"/>
            <wp:docPr id="1807892303" name="Imagem 2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2303" name="Imagem 2" descr="Tela de computador com texto preto sobre fundo branco&#10;&#10;O conteúdo gerado por IA pode estar incorreto."/>
                    <pic:cNvPicPr/>
                  </pic:nvPicPr>
                  <pic:blipFill rotWithShape="1">
                    <a:blip r:embed="rId8"/>
                    <a:srcRect l="277" t="6899" r="17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62" cy="302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5DFA">
        <w:rPr>
          <w:color w:val="000000" w:themeColor="text1"/>
          <w:lang w:val="pt-BR"/>
        </w:rPr>
        <w:br/>
      </w:r>
      <w:r w:rsidR="00855DFA">
        <w:rPr>
          <w:color w:val="000000" w:themeColor="text1"/>
          <w:lang w:val="pt-BR"/>
        </w:rPr>
        <w:br/>
      </w:r>
      <w:r w:rsidR="00855DFA">
        <w:rPr>
          <w:b/>
          <w:bCs/>
          <w:color w:val="000000" w:themeColor="text1"/>
          <w:lang w:val="pt-BR"/>
        </w:rPr>
        <w:t xml:space="preserve">Tarefas/Subtarefas </w:t>
      </w:r>
      <w:r w:rsidR="00855DFA">
        <w:rPr>
          <w:color w:val="000000" w:themeColor="text1"/>
          <w:lang w:val="pt-BR"/>
        </w:rPr>
        <w:t xml:space="preserve">– Projeto9 campo </w:t>
      </w:r>
      <w:proofErr w:type="spellStart"/>
      <w:r w:rsidR="00855DFA">
        <w:rPr>
          <w:color w:val="000000" w:themeColor="text1"/>
          <w:lang w:val="pt-BR"/>
        </w:rPr>
        <w:t>Issues</w:t>
      </w:r>
      <w:proofErr w:type="spellEnd"/>
      <w:r w:rsidR="00855DFA">
        <w:rPr>
          <w:color w:val="000000" w:themeColor="text1"/>
          <w:lang w:val="pt-BR"/>
        </w:rPr>
        <w:br/>
      </w:r>
      <w:r w:rsidR="00855DFA">
        <w:rPr>
          <w:color w:val="000000" w:themeColor="text1"/>
          <w:lang w:val="pt-BR"/>
        </w:rPr>
        <w:br/>
      </w:r>
      <w:r w:rsidR="00855DFA" w:rsidRPr="00855DFA">
        <w:rPr>
          <w:color w:val="000000" w:themeColor="text1"/>
          <w:lang w:val="pt-BR"/>
        </w:rPr>
        <w:drawing>
          <wp:inline distT="0" distB="0" distL="0" distR="0" wp14:anchorId="7DD8B9B4" wp14:editId="493510A3">
            <wp:extent cx="5130665" cy="2903814"/>
            <wp:effectExtent l="0" t="0" r="635" b="5080"/>
            <wp:docPr id="149229987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9873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633" cy="29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A06B" w14:textId="273A7373" w:rsidR="00E853B1" w:rsidRPr="00C87546" w:rsidRDefault="001E3B0F">
      <w:pPr>
        <w:pStyle w:val="Ttulo1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2</w:t>
      </w:r>
      <w:r w:rsidR="00553C88" w:rsidRPr="00C87546">
        <w:rPr>
          <w:color w:val="000000" w:themeColor="text1"/>
          <w:lang w:val="pt-BR"/>
        </w:rPr>
        <w:t>. Engenharia de Requisitos</w:t>
      </w:r>
    </w:p>
    <w:p w14:paraId="307C9E25" w14:textId="77777777" w:rsidR="00594583" w:rsidRPr="0019557F" w:rsidRDefault="00594583" w:rsidP="00594583">
      <w:pPr>
        <w:pStyle w:val="Ttulo3"/>
        <w:rPr>
          <w:color w:val="000000"/>
          <w:sz w:val="26"/>
          <w:szCs w:val="26"/>
          <w:lang w:val="pt-BR"/>
        </w:rPr>
      </w:pPr>
      <w:r w:rsidRPr="0019557F">
        <w:rPr>
          <w:rStyle w:val="Forte"/>
          <w:b/>
          <w:bCs/>
          <w:color w:val="000000"/>
          <w:sz w:val="26"/>
          <w:szCs w:val="26"/>
          <w:lang w:val="pt-BR"/>
        </w:rPr>
        <w:t>2.1 Requisitos Funcionais</w:t>
      </w:r>
    </w:p>
    <w:p w14:paraId="37CBAC30" w14:textId="77777777" w:rsidR="00594583" w:rsidRDefault="00594583" w:rsidP="00594583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O sistema deve permitir login seguro para os usuários (CEO e CFO).</w:t>
      </w:r>
    </w:p>
    <w:p w14:paraId="1B997080" w14:textId="77777777" w:rsidR="00594583" w:rsidRDefault="00594583" w:rsidP="00594583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O dashboard deve exibir dados estatísticos de vendas, clientes e lojas.</w:t>
      </w:r>
    </w:p>
    <w:p w14:paraId="687DA7C7" w14:textId="77777777" w:rsidR="00594583" w:rsidRDefault="00594583" w:rsidP="00594583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O sistema deve permitir filtros por período, valor e categorias de cupons.</w:t>
      </w:r>
    </w:p>
    <w:p w14:paraId="379A6FDC" w14:textId="77777777" w:rsidR="00594583" w:rsidRDefault="00594583" w:rsidP="00594583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O dashboard deve gerar relatórios financeiros consolidados.</w:t>
      </w:r>
    </w:p>
    <w:p w14:paraId="02C45036" w14:textId="4D344D96" w:rsidR="00594583" w:rsidRPr="00594583" w:rsidRDefault="00594583" w:rsidP="00594583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O usuário deve poder exportar análises em PDF/Excel.</w:t>
      </w:r>
    </w:p>
    <w:p w14:paraId="07C3E664" w14:textId="77777777" w:rsidR="00594583" w:rsidRDefault="00594583" w:rsidP="00594583">
      <w:pPr>
        <w:pStyle w:val="Ttulo3"/>
        <w:rPr>
          <w:rStyle w:val="Forte"/>
          <w:b/>
          <w:bCs/>
          <w:color w:val="000000"/>
        </w:rPr>
      </w:pPr>
    </w:p>
    <w:p w14:paraId="29A8E22E" w14:textId="003837DE" w:rsidR="00594583" w:rsidRPr="0019557F" w:rsidRDefault="00594583" w:rsidP="00594583">
      <w:pPr>
        <w:pStyle w:val="Ttulo3"/>
        <w:rPr>
          <w:color w:val="000000"/>
          <w:sz w:val="26"/>
          <w:szCs w:val="26"/>
        </w:rPr>
      </w:pPr>
      <w:r w:rsidRPr="0019557F">
        <w:rPr>
          <w:rStyle w:val="Forte"/>
          <w:b/>
          <w:bCs/>
          <w:color w:val="000000"/>
          <w:sz w:val="26"/>
          <w:szCs w:val="26"/>
        </w:rPr>
        <w:t xml:space="preserve">2.2 </w:t>
      </w:r>
      <w:proofErr w:type="spellStart"/>
      <w:r w:rsidRPr="0019557F">
        <w:rPr>
          <w:rStyle w:val="Forte"/>
          <w:b/>
          <w:bCs/>
          <w:color w:val="000000"/>
          <w:sz w:val="26"/>
          <w:szCs w:val="26"/>
        </w:rPr>
        <w:t>Requisitos</w:t>
      </w:r>
      <w:proofErr w:type="spellEnd"/>
      <w:r w:rsidRPr="0019557F">
        <w:rPr>
          <w:rStyle w:val="Forte"/>
          <w:b/>
          <w:bCs/>
          <w:color w:val="000000"/>
          <w:sz w:val="26"/>
          <w:szCs w:val="26"/>
        </w:rPr>
        <w:t xml:space="preserve"> </w:t>
      </w:r>
      <w:proofErr w:type="spellStart"/>
      <w:r w:rsidRPr="0019557F">
        <w:rPr>
          <w:rStyle w:val="Forte"/>
          <w:b/>
          <w:bCs/>
          <w:color w:val="000000"/>
          <w:sz w:val="26"/>
          <w:szCs w:val="26"/>
        </w:rPr>
        <w:t>Não</w:t>
      </w:r>
      <w:proofErr w:type="spellEnd"/>
      <w:r w:rsidRPr="0019557F">
        <w:rPr>
          <w:rStyle w:val="Forte"/>
          <w:b/>
          <w:bCs/>
          <w:color w:val="000000"/>
          <w:sz w:val="26"/>
          <w:szCs w:val="26"/>
        </w:rPr>
        <w:t xml:space="preserve"> </w:t>
      </w:r>
      <w:proofErr w:type="spellStart"/>
      <w:r w:rsidRPr="0019557F">
        <w:rPr>
          <w:rStyle w:val="Forte"/>
          <w:b/>
          <w:bCs/>
          <w:color w:val="000000"/>
          <w:sz w:val="26"/>
          <w:szCs w:val="26"/>
        </w:rPr>
        <w:t>Funcionais</w:t>
      </w:r>
      <w:proofErr w:type="spellEnd"/>
    </w:p>
    <w:p w14:paraId="4EF9BF39" w14:textId="77777777" w:rsidR="00594583" w:rsidRDefault="00594583" w:rsidP="00594583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 sistema deve ter alta usabilidade, com interface simples e intuitiva.</w:t>
      </w:r>
    </w:p>
    <w:p w14:paraId="5E29D69B" w14:textId="77777777" w:rsidR="00594583" w:rsidRDefault="00594583" w:rsidP="00594583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 tempo de resposta para carregamento de dados deve ser inferior a 3 segundos.</w:t>
      </w:r>
    </w:p>
    <w:p w14:paraId="061ADD8A" w14:textId="77777777" w:rsidR="00594583" w:rsidRDefault="00594583" w:rsidP="00594583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A aplicação deve ser acessível em navegadores modernos (Chrome, Edge, Firefox).</w:t>
      </w:r>
    </w:p>
    <w:p w14:paraId="4FB1B9D2" w14:textId="77777777" w:rsidR="00594583" w:rsidRDefault="00594583" w:rsidP="00594583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Os dados devem ser armazenados com segurança, garantindo confidencialidade e integridade.</w:t>
      </w:r>
    </w:p>
    <w:p w14:paraId="5B82A529" w14:textId="1DEFA4E2" w:rsidR="00594583" w:rsidRPr="00594583" w:rsidRDefault="00594583" w:rsidP="00594583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O sistema deve ser escalável para suportar crescimento no volume de dados.</w:t>
      </w:r>
    </w:p>
    <w:p w14:paraId="634ACDF6" w14:textId="77777777" w:rsidR="00594583" w:rsidRDefault="00594583" w:rsidP="00594583">
      <w:pPr>
        <w:pStyle w:val="Ttulo3"/>
        <w:rPr>
          <w:rStyle w:val="Forte"/>
          <w:b/>
          <w:bCs/>
          <w:color w:val="000000"/>
        </w:rPr>
      </w:pPr>
    </w:p>
    <w:p w14:paraId="3E0709CF" w14:textId="016A3A4A" w:rsidR="00594583" w:rsidRPr="0019557F" w:rsidRDefault="00594583" w:rsidP="00594583">
      <w:pPr>
        <w:pStyle w:val="Ttulo3"/>
        <w:rPr>
          <w:color w:val="000000"/>
          <w:sz w:val="26"/>
          <w:szCs w:val="26"/>
        </w:rPr>
      </w:pPr>
      <w:r w:rsidRPr="0019557F">
        <w:rPr>
          <w:rStyle w:val="Forte"/>
          <w:b/>
          <w:bCs/>
          <w:color w:val="000000"/>
          <w:sz w:val="26"/>
          <w:szCs w:val="26"/>
        </w:rPr>
        <w:t xml:space="preserve">2.3 </w:t>
      </w:r>
      <w:proofErr w:type="spellStart"/>
      <w:r w:rsidRPr="0019557F">
        <w:rPr>
          <w:rStyle w:val="Forte"/>
          <w:b/>
          <w:bCs/>
          <w:color w:val="000000"/>
          <w:sz w:val="26"/>
          <w:szCs w:val="26"/>
        </w:rPr>
        <w:t>Requisitos</w:t>
      </w:r>
      <w:proofErr w:type="spellEnd"/>
      <w:r w:rsidRPr="0019557F">
        <w:rPr>
          <w:rStyle w:val="Forte"/>
          <w:b/>
          <w:bCs/>
          <w:color w:val="000000"/>
          <w:sz w:val="26"/>
          <w:szCs w:val="26"/>
        </w:rPr>
        <w:t xml:space="preserve"> de </w:t>
      </w:r>
      <w:proofErr w:type="spellStart"/>
      <w:r w:rsidRPr="0019557F">
        <w:rPr>
          <w:rStyle w:val="Forte"/>
          <w:b/>
          <w:bCs/>
          <w:color w:val="000000"/>
          <w:sz w:val="26"/>
          <w:szCs w:val="26"/>
        </w:rPr>
        <w:t>Domínio</w:t>
      </w:r>
      <w:proofErr w:type="spellEnd"/>
    </w:p>
    <w:p w14:paraId="2F1023F7" w14:textId="77777777" w:rsidR="00594583" w:rsidRDefault="00594583" w:rsidP="00594583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O sistema deve trabalhar com dados de cupons fornecidos pela </w:t>
      </w:r>
      <w:proofErr w:type="spellStart"/>
      <w:r>
        <w:rPr>
          <w:color w:val="000000"/>
        </w:rPr>
        <w:t>PicMoney</w:t>
      </w:r>
      <w:proofErr w:type="spellEnd"/>
      <w:r>
        <w:rPr>
          <w:color w:val="000000"/>
        </w:rPr>
        <w:t>.</w:t>
      </w:r>
    </w:p>
    <w:p w14:paraId="19408570" w14:textId="77777777" w:rsidR="00594583" w:rsidRPr="0019557F" w:rsidRDefault="00594583" w:rsidP="00594583">
      <w:pPr>
        <w:pStyle w:val="NormalWeb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 xml:space="preserve">As análises devem incluir: </w:t>
      </w:r>
      <w:r w:rsidRPr="0019557F">
        <w:rPr>
          <w:color w:val="000000"/>
        </w:rPr>
        <w:t>valor total de vendas, quantidade de cupons utilizados, perfil dos clientes e lojas com maior desempenho.</w:t>
      </w:r>
    </w:p>
    <w:p w14:paraId="5B4BD0D5" w14:textId="16D54E3A" w:rsidR="00594583" w:rsidRPr="0019557F" w:rsidRDefault="00594583" w:rsidP="00594583">
      <w:pPr>
        <w:pStyle w:val="NormalWeb"/>
        <w:numPr>
          <w:ilvl w:val="0"/>
          <w:numId w:val="12"/>
        </w:numPr>
        <w:rPr>
          <w:color w:val="000000"/>
        </w:rPr>
      </w:pPr>
      <w:r w:rsidRPr="0019557F">
        <w:rPr>
          <w:color w:val="000000"/>
        </w:rPr>
        <w:t>O foco das informações será voltado para</w:t>
      </w:r>
      <w:r w:rsidRPr="0019557F">
        <w:rPr>
          <w:rStyle w:val="apple-converted-space"/>
          <w:color w:val="000000"/>
        </w:rPr>
        <w:t> </w:t>
      </w:r>
      <w:r w:rsidRPr="0019557F">
        <w:rPr>
          <w:rStyle w:val="Forte"/>
          <w:b w:val="0"/>
          <w:bCs w:val="0"/>
          <w:color w:val="000000"/>
        </w:rPr>
        <w:t>usuários C-</w:t>
      </w:r>
      <w:proofErr w:type="spellStart"/>
      <w:r w:rsidRPr="0019557F">
        <w:rPr>
          <w:rStyle w:val="Forte"/>
          <w:b w:val="0"/>
          <w:bCs w:val="0"/>
          <w:color w:val="000000"/>
        </w:rPr>
        <w:t>Level</w:t>
      </w:r>
      <w:proofErr w:type="spellEnd"/>
      <w:r w:rsidR="0019557F" w:rsidRPr="0019557F">
        <w:rPr>
          <w:rStyle w:val="Forte"/>
          <w:b w:val="0"/>
          <w:bCs w:val="0"/>
          <w:color w:val="000000"/>
        </w:rPr>
        <w:t>,</w:t>
      </w:r>
      <w:r w:rsidR="0019557F" w:rsidRPr="0019557F">
        <w:rPr>
          <w:rStyle w:val="Forte"/>
          <w:color w:val="000000"/>
        </w:rPr>
        <w:t xml:space="preserve"> </w:t>
      </w:r>
      <w:r w:rsidRPr="0019557F">
        <w:rPr>
          <w:color w:val="000000"/>
        </w:rPr>
        <w:t>priorizando relatórios de gestão e indicadores estratégicos.</w:t>
      </w:r>
    </w:p>
    <w:p w14:paraId="06976F99" w14:textId="77777777" w:rsidR="00594583" w:rsidRPr="0019557F" w:rsidRDefault="00594583" w:rsidP="00594583">
      <w:pPr>
        <w:pStyle w:val="NormalWeb"/>
        <w:numPr>
          <w:ilvl w:val="0"/>
          <w:numId w:val="12"/>
        </w:numPr>
        <w:rPr>
          <w:b/>
          <w:bCs/>
          <w:color w:val="000000"/>
        </w:rPr>
      </w:pPr>
      <w:r w:rsidRPr="0019557F">
        <w:rPr>
          <w:color w:val="000000"/>
        </w:rPr>
        <w:t>O domínio do problema está no setor financeiro/empresarial, visando</w:t>
      </w:r>
      <w:r w:rsidRPr="0019557F">
        <w:rPr>
          <w:rStyle w:val="apple-converted-space"/>
          <w:color w:val="000000"/>
        </w:rPr>
        <w:t> </w:t>
      </w:r>
      <w:r w:rsidRPr="0019557F">
        <w:rPr>
          <w:rStyle w:val="Forte"/>
          <w:b w:val="0"/>
          <w:bCs w:val="0"/>
          <w:color w:val="000000"/>
        </w:rPr>
        <w:t>suporte à tomada de decisão</w:t>
      </w:r>
      <w:r w:rsidRPr="0019557F">
        <w:rPr>
          <w:b/>
          <w:bCs/>
          <w:color w:val="000000"/>
        </w:rPr>
        <w:t>.</w:t>
      </w:r>
    </w:p>
    <w:p w14:paraId="6EA455A3" w14:textId="68282C8D" w:rsidR="00E853B1" w:rsidRPr="006A26B9" w:rsidRDefault="00E853B1" w:rsidP="00594583">
      <w:pPr>
        <w:pStyle w:val="Ttulo2"/>
        <w:rPr>
          <w:color w:val="000000" w:themeColor="text1"/>
          <w:lang w:val="pt-BR"/>
        </w:rPr>
      </w:pPr>
    </w:p>
    <w:sectPr w:rsidR="00E853B1" w:rsidRPr="006A2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8FCA7" w14:textId="77777777" w:rsidR="00477EB5" w:rsidRDefault="00477EB5" w:rsidP="006A26B9">
      <w:pPr>
        <w:spacing w:after="0" w:line="240" w:lineRule="auto"/>
      </w:pPr>
      <w:r>
        <w:separator/>
      </w:r>
    </w:p>
  </w:endnote>
  <w:endnote w:type="continuationSeparator" w:id="0">
    <w:p w14:paraId="37C8E01B" w14:textId="77777777" w:rsidR="00477EB5" w:rsidRDefault="00477EB5" w:rsidP="006A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93EA6" w14:textId="77777777" w:rsidR="00477EB5" w:rsidRDefault="00477EB5" w:rsidP="006A26B9">
      <w:pPr>
        <w:spacing w:after="0" w:line="240" w:lineRule="auto"/>
      </w:pPr>
      <w:r>
        <w:separator/>
      </w:r>
    </w:p>
  </w:footnote>
  <w:footnote w:type="continuationSeparator" w:id="0">
    <w:p w14:paraId="24338D99" w14:textId="77777777" w:rsidR="00477EB5" w:rsidRDefault="00477EB5" w:rsidP="006A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82219"/>
    <w:multiLevelType w:val="multilevel"/>
    <w:tmpl w:val="92D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7862"/>
    <w:multiLevelType w:val="multilevel"/>
    <w:tmpl w:val="2C9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F3134"/>
    <w:multiLevelType w:val="multilevel"/>
    <w:tmpl w:val="87D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0472">
    <w:abstractNumId w:val="8"/>
  </w:num>
  <w:num w:numId="2" w16cid:durableId="217908059">
    <w:abstractNumId w:val="6"/>
  </w:num>
  <w:num w:numId="3" w16cid:durableId="282001889">
    <w:abstractNumId w:val="5"/>
  </w:num>
  <w:num w:numId="4" w16cid:durableId="671294953">
    <w:abstractNumId w:val="4"/>
  </w:num>
  <w:num w:numId="5" w16cid:durableId="1181091418">
    <w:abstractNumId w:val="7"/>
  </w:num>
  <w:num w:numId="6" w16cid:durableId="765031449">
    <w:abstractNumId w:val="3"/>
  </w:num>
  <w:num w:numId="7" w16cid:durableId="448740273">
    <w:abstractNumId w:val="2"/>
  </w:num>
  <w:num w:numId="8" w16cid:durableId="1350908878">
    <w:abstractNumId w:val="1"/>
  </w:num>
  <w:num w:numId="9" w16cid:durableId="1514762193">
    <w:abstractNumId w:val="0"/>
  </w:num>
  <w:num w:numId="10" w16cid:durableId="1768650519">
    <w:abstractNumId w:val="10"/>
  </w:num>
  <w:num w:numId="11" w16cid:durableId="348794725">
    <w:abstractNumId w:val="9"/>
  </w:num>
  <w:num w:numId="12" w16cid:durableId="12631454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C92"/>
    <w:rsid w:val="0006063C"/>
    <w:rsid w:val="0015074B"/>
    <w:rsid w:val="0019557F"/>
    <w:rsid w:val="001E3B0F"/>
    <w:rsid w:val="0029639D"/>
    <w:rsid w:val="00326F90"/>
    <w:rsid w:val="00374D8A"/>
    <w:rsid w:val="003B2255"/>
    <w:rsid w:val="003C5B8C"/>
    <w:rsid w:val="00477EB5"/>
    <w:rsid w:val="00553C88"/>
    <w:rsid w:val="00583738"/>
    <w:rsid w:val="00594583"/>
    <w:rsid w:val="006A26B9"/>
    <w:rsid w:val="007F5A4C"/>
    <w:rsid w:val="00855DFA"/>
    <w:rsid w:val="00862774"/>
    <w:rsid w:val="00AA1D8D"/>
    <w:rsid w:val="00AD4E5E"/>
    <w:rsid w:val="00B31CAE"/>
    <w:rsid w:val="00B47730"/>
    <w:rsid w:val="00C8677F"/>
    <w:rsid w:val="00C87546"/>
    <w:rsid w:val="00CB0664"/>
    <w:rsid w:val="00D24D6C"/>
    <w:rsid w:val="00E853B1"/>
    <w:rsid w:val="00F726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ACE347"/>
  <w14:defaultImageDpi w14:val="300"/>
  <w15:docId w15:val="{FDD8E0F3-41A6-CF4B-B051-2148578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45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ja-JP"/>
    </w:rPr>
  </w:style>
  <w:style w:type="character" w:customStyle="1" w:styleId="apple-converted-space">
    <w:name w:val="apple-converted-space"/>
    <w:basedOn w:val="Fontepargpadro"/>
    <w:rsid w:val="0059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296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Marussi 24026609</cp:lastModifiedBy>
  <cp:revision>5</cp:revision>
  <dcterms:created xsi:type="dcterms:W3CDTF">2013-12-23T23:15:00Z</dcterms:created>
  <dcterms:modified xsi:type="dcterms:W3CDTF">2025-09-19T21:17:00Z</dcterms:modified>
  <cp:category/>
</cp:coreProperties>
</file>